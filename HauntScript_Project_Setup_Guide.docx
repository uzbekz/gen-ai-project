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C3CF" w14:textId="77777777" w:rsidR="000A4910" w:rsidRDefault="00000000">
      <w:pPr>
        <w:pStyle w:val="Title"/>
      </w:pPr>
      <w:r>
        <w:t>HauntScript: AI Horror Story Generator – Project Setup Guide</w:t>
      </w:r>
    </w:p>
    <w:p w14:paraId="74A277BF" w14:textId="66127A85" w:rsidR="00B312ED" w:rsidRDefault="00B312ED" w:rsidP="00B312ED">
      <w:r>
        <w:t>Group Members: Kaushic Kishan G M – 22BCE085, Avaneesh Anand – 22BCE3853</w:t>
      </w:r>
    </w:p>
    <w:p w14:paraId="23A3B22B" w14:textId="42358EE5" w:rsidR="00B312ED" w:rsidRPr="00B312ED" w:rsidRDefault="00B312ED" w:rsidP="00B312ED">
      <w:r>
        <w:t xml:space="preserve">                                  Anvesh Verma - </w:t>
      </w:r>
      <w:r w:rsidRPr="00B312ED">
        <w:t>22BCE3431</w:t>
      </w:r>
    </w:p>
    <w:p w14:paraId="3002C16E" w14:textId="77777777" w:rsidR="000A4910" w:rsidRDefault="00000000">
      <w:pPr>
        <w:pStyle w:val="Heading1"/>
      </w:pPr>
      <w:r>
        <w:t>Prerequisites</w:t>
      </w:r>
    </w:p>
    <w:p w14:paraId="74C35BA5" w14:textId="77777777" w:rsidR="000A4910" w:rsidRDefault="00000000">
      <w:r>
        <w:t>Make sure the following are installed on your system:</w:t>
      </w:r>
    </w:p>
    <w:p w14:paraId="059FBC1C" w14:textId="77777777" w:rsidR="000A4910" w:rsidRDefault="00000000">
      <w:r>
        <w:t>- Python 3.10 or above</w:t>
      </w:r>
    </w:p>
    <w:p w14:paraId="5C0038B1" w14:textId="77777777" w:rsidR="000A4910" w:rsidRDefault="00000000">
      <w:r>
        <w:t>- pip (comes with Python)</w:t>
      </w:r>
    </w:p>
    <w:p w14:paraId="0F8BB2D3" w14:textId="77777777" w:rsidR="000A4910" w:rsidRDefault="00000000">
      <w:r>
        <w:t>- Internet connection (Gemini API is cloud-based)</w:t>
      </w:r>
    </w:p>
    <w:p w14:paraId="7D57F7EE" w14:textId="77777777" w:rsidR="000A4910" w:rsidRDefault="00000000">
      <w:r>
        <w:t>- A Google API key for Gemini (get from https://makersuite.google.com/app)</w:t>
      </w:r>
    </w:p>
    <w:p w14:paraId="32CF56E7" w14:textId="77777777" w:rsidR="000A4910" w:rsidRDefault="00000000">
      <w:pPr>
        <w:pStyle w:val="Heading1"/>
      </w:pPr>
      <w:r>
        <w:t>Project Structure</w:t>
      </w:r>
    </w:p>
    <w:p w14:paraId="5745B60E" w14:textId="77777777" w:rsidR="000A4910" w:rsidRDefault="00000000">
      <w:r>
        <w:t>Create a folder for your project:</w:t>
      </w:r>
    </w:p>
    <w:p w14:paraId="286624A2" w14:textId="77777777" w:rsidR="000A4910" w:rsidRDefault="000A4910"/>
    <w:p w14:paraId="719823C1" w14:textId="77777777" w:rsidR="000A4910" w:rsidRDefault="00000000">
      <w:r>
        <w:t>horror_story_app/</w:t>
      </w:r>
    </w:p>
    <w:p w14:paraId="74A09933" w14:textId="77777777" w:rsidR="000A4910" w:rsidRDefault="00000000">
      <w:r>
        <w:t>├── app.py</w:t>
      </w:r>
    </w:p>
    <w:p w14:paraId="50221D8E" w14:textId="77777777" w:rsidR="000A4910" w:rsidRDefault="00000000">
      <w:r>
        <w:t>├── story_gen.py</w:t>
      </w:r>
    </w:p>
    <w:p w14:paraId="47D4BD4F" w14:textId="77777777" w:rsidR="000A4910" w:rsidRDefault="00000000">
      <w:r>
        <w:t>├── requirements.txt</w:t>
      </w:r>
    </w:p>
    <w:p w14:paraId="476F48AE" w14:textId="77777777" w:rsidR="000A4910" w:rsidRDefault="00000000">
      <w:r>
        <w:t>└── README.md (optional)</w:t>
      </w:r>
    </w:p>
    <w:p w14:paraId="134411E8" w14:textId="77777777" w:rsidR="000A4910" w:rsidRDefault="00000000">
      <w:pPr>
        <w:pStyle w:val="Heading1"/>
      </w:pPr>
      <w:r>
        <w:t>Setting Up the Environment</w:t>
      </w:r>
    </w:p>
    <w:p w14:paraId="356FAAD4" w14:textId="77777777" w:rsidR="000A4910" w:rsidRDefault="00000000">
      <w:r>
        <w:t>1. Create the folder:</w:t>
      </w:r>
    </w:p>
    <w:p w14:paraId="17F94DAD" w14:textId="77777777" w:rsidR="000A4910" w:rsidRDefault="00000000">
      <w:r>
        <w:t>mkdir horror_story_app</w:t>
      </w:r>
    </w:p>
    <w:p w14:paraId="5225A456" w14:textId="77777777" w:rsidR="000A4910" w:rsidRDefault="00000000">
      <w:r>
        <w:t>cd horror_story_app</w:t>
      </w:r>
    </w:p>
    <w:p w14:paraId="091E63D1" w14:textId="77777777" w:rsidR="000A4910" w:rsidRDefault="000A4910"/>
    <w:p w14:paraId="6DE803F8" w14:textId="77777777" w:rsidR="000A4910" w:rsidRDefault="00000000">
      <w:r>
        <w:t>2. Create and activate a virtual environment (optional):</w:t>
      </w:r>
    </w:p>
    <w:p w14:paraId="78ED2006" w14:textId="77777777" w:rsidR="000A4910" w:rsidRDefault="00000000">
      <w:r>
        <w:lastRenderedPageBreak/>
        <w:t>python -m venv venv</w:t>
      </w:r>
    </w:p>
    <w:p w14:paraId="3BF28BC7" w14:textId="77777777" w:rsidR="000A4910" w:rsidRDefault="00000000">
      <w:r>
        <w:t>venv\Scripts\activate    # On Windows</w:t>
      </w:r>
    </w:p>
    <w:p w14:paraId="62E92609" w14:textId="77777777" w:rsidR="000A4910" w:rsidRDefault="000A4910"/>
    <w:p w14:paraId="256511D2" w14:textId="77777777" w:rsidR="000A4910" w:rsidRDefault="00000000">
      <w:r>
        <w:t>3. Install required libraries:</w:t>
      </w:r>
    </w:p>
    <w:p w14:paraId="31696401" w14:textId="77777777" w:rsidR="000A4910" w:rsidRDefault="00000000">
      <w:r>
        <w:t>pip install streamlit google-generativeai</w:t>
      </w:r>
    </w:p>
    <w:p w14:paraId="332E557A" w14:textId="77777777" w:rsidR="000A4910" w:rsidRDefault="000A4910"/>
    <w:p w14:paraId="1391FE5E" w14:textId="77777777" w:rsidR="000A4910" w:rsidRDefault="00000000">
      <w:r>
        <w:t>4. Create requirements.txt:</w:t>
      </w:r>
    </w:p>
    <w:p w14:paraId="62D815D7" w14:textId="77777777" w:rsidR="000A4910" w:rsidRDefault="00000000">
      <w:r>
        <w:t>echo streamlit &gt; requirements.txt</w:t>
      </w:r>
    </w:p>
    <w:p w14:paraId="16CAD411" w14:textId="77777777" w:rsidR="000A4910" w:rsidRDefault="00000000">
      <w:r>
        <w:t>echo google-generativeai &gt;&gt; requirements.txt</w:t>
      </w:r>
    </w:p>
    <w:p w14:paraId="7E36466C" w14:textId="77777777" w:rsidR="000A4910" w:rsidRDefault="00000000">
      <w:pPr>
        <w:pStyle w:val="Heading1"/>
      </w:pPr>
      <w:r>
        <w:t>Write the Code</w:t>
      </w:r>
    </w:p>
    <w:p w14:paraId="03388A8F" w14:textId="77777777" w:rsidR="000A4910" w:rsidRDefault="00000000">
      <w:r>
        <w:t>story_gen.py:</w:t>
      </w:r>
    </w:p>
    <w:p w14:paraId="2B284407" w14:textId="77777777" w:rsidR="000A4910" w:rsidRDefault="000A4910"/>
    <w:p w14:paraId="42C67D3D" w14:textId="77777777" w:rsidR="000A4910" w:rsidRDefault="00000000">
      <w:r>
        <w:t>import google.generativeai as genai</w:t>
      </w:r>
    </w:p>
    <w:p w14:paraId="53BF5C95" w14:textId="77777777" w:rsidR="000A4910" w:rsidRDefault="000A4910"/>
    <w:p w14:paraId="6F4FAEA5" w14:textId="77777777" w:rsidR="000A4910" w:rsidRDefault="00000000">
      <w:r>
        <w:t># Configure with your Gemini API key</w:t>
      </w:r>
    </w:p>
    <w:p w14:paraId="5EEBED12" w14:textId="77777777" w:rsidR="000A4910" w:rsidRDefault="00000000">
      <w:r>
        <w:t>genai.configure(api_key="YOUR_API_KEY")</w:t>
      </w:r>
    </w:p>
    <w:p w14:paraId="1BF2B291" w14:textId="77777777" w:rsidR="000A4910" w:rsidRDefault="000A4910"/>
    <w:p w14:paraId="48B93526" w14:textId="77777777" w:rsidR="000A4910" w:rsidRDefault="00000000">
      <w:r>
        <w:t>model = genai.GenerativeModel("gemini-1.5-flash")</w:t>
      </w:r>
    </w:p>
    <w:p w14:paraId="0438CFCB" w14:textId="77777777" w:rsidR="000A4910" w:rsidRDefault="000A4910"/>
    <w:p w14:paraId="1288622F" w14:textId="77777777" w:rsidR="000A4910" w:rsidRDefault="00000000">
      <w:r>
        <w:t>def generate_story(prompt: str) -&gt; str:</w:t>
      </w:r>
    </w:p>
    <w:p w14:paraId="152B6AD6" w14:textId="77777777" w:rsidR="000A4910" w:rsidRDefault="00000000">
      <w:r>
        <w:t>try:</w:t>
      </w:r>
    </w:p>
    <w:p w14:paraId="3DAE4B57" w14:textId="77777777" w:rsidR="000A4910" w:rsidRDefault="00000000">
      <w:r>
        <w:t>response = model.generate_content(prompt)</w:t>
      </w:r>
    </w:p>
    <w:p w14:paraId="628D19E7" w14:textId="77777777" w:rsidR="000A4910" w:rsidRDefault="00000000">
      <w:r>
        <w:t>return response.text</w:t>
      </w:r>
    </w:p>
    <w:p w14:paraId="5A278FD4" w14:textId="77777777" w:rsidR="000A4910" w:rsidRDefault="00000000">
      <w:r>
        <w:t>except Exception as e:</w:t>
      </w:r>
    </w:p>
    <w:p w14:paraId="3AC59AD9" w14:textId="77777777" w:rsidR="000A4910" w:rsidRDefault="00000000">
      <w:r>
        <w:t>return f"Error generating story: {e}"</w:t>
      </w:r>
    </w:p>
    <w:p w14:paraId="49D240B6" w14:textId="77777777" w:rsidR="000A4910" w:rsidRDefault="000A4910"/>
    <w:p w14:paraId="220963B4" w14:textId="77777777" w:rsidR="000A4910" w:rsidRDefault="00000000">
      <w:r>
        <w:lastRenderedPageBreak/>
        <w:t>Note: Never commit your API key to GitHub. Use environment variables or .env in production.</w:t>
      </w:r>
    </w:p>
    <w:p w14:paraId="5D42C535" w14:textId="77777777" w:rsidR="000A4910" w:rsidRDefault="000A4910"/>
    <w:p w14:paraId="659473C5" w14:textId="77777777" w:rsidR="000A4910" w:rsidRDefault="00000000">
      <w:r>
        <w:t>app.py:</w:t>
      </w:r>
    </w:p>
    <w:p w14:paraId="0B2A2D87" w14:textId="77777777" w:rsidR="000A4910" w:rsidRDefault="000A4910"/>
    <w:p w14:paraId="6C21492A" w14:textId="77777777" w:rsidR="000A4910" w:rsidRDefault="00000000">
      <w:r>
        <w:t>import streamlit as st</w:t>
      </w:r>
    </w:p>
    <w:p w14:paraId="5400C824" w14:textId="77777777" w:rsidR="000A4910" w:rsidRDefault="00000000">
      <w:r>
        <w:t>from story_gen import generate_story</w:t>
      </w:r>
    </w:p>
    <w:p w14:paraId="3D0AFEE5" w14:textId="77777777" w:rsidR="000A4910" w:rsidRDefault="000A4910"/>
    <w:p w14:paraId="69E16DA8" w14:textId="77777777" w:rsidR="000A4910" w:rsidRDefault="00000000">
      <w:r>
        <w:t>st.title("👻 HauntScript: Horror Story Generator")</w:t>
      </w:r>
    </w:p>
    <w:p w14:paraId="0838B767" w14:textId="77777777" w:rsidR="000A4910" w:rsidRDefault="000A4910"/>
    <w:p w14:paraId="02E09714" w14:textId="77777777" w:rsidR="000A4910" w:rsidRDefault="00000000">
      <w:r>
        <w:t>theme = st.text_input("Enter Horror Theme")</w:t>
      </w:r>
    </w:p>
    <w:p w14:paraId="7D1097A1" w14:textId="77777777" w:rsidR="000A4910" w:rsidRDefault="00000000">
      <w:r>
        <w:t>setting = st.text_input("Enter Setting")</w:t>
      </w:r>
    </w:p>
    <w:p w14:paraId="0095F2A1" w14:textId="77777777" w:rsidR="000A4910" w:rsidRDefault="00000000">
      <w:r>
        <w:t>characters = st.text_area("Enter Character Details")</w:t>
      </w:r>
    </w:p>
    <w:p w14:paraId="1389CDB4" w14:textId="77777777" w:rsidR="000A4910" w:rsidRDefault="00000000">
      <w:r>
        <w:t>twist = st.text_area("Enter Plot Twist (optional)")</w:t>
      </w:r>
    </w:p>
    <w:p w14:paraId="28A5233F" w14:textId="77777777" w:rsidR="000A4910" w:rsidRDefault="000A4910"/>
    <w:p w14:paraId="6245F759" w14:textId="77777777" w:rsidR="000A4910" w:rsidRDefault="00000000">
      <w:r>
        <w:t>if st.button("Generate Story"):</w:t>
      </w:r>
    </w:p>
    <w:p w14:paraId="312EF028" w14:textId="77777777" w:rsidR="000A4910" w:rsidRDefault="00000000">
      <w:r>
        <w:t>if theme and setting and characters:</w:t>
      </w:r>
    </w:p>
    <w:p w14:paraId="70BFF004" w14:textId="77777777" w:rsidR="000A4910" w:rsidRDefault="00000000">
      <w:r>
        <w:t>prompt = (</w:t>
      </w:r>
    </w:p>
    <w:p w14:paraId="0E67C038" w14:textId="77777777" w:rsidR="000A4910" w:rsidRDefault="00000000">
      <w:r>
        <w:t>f"Write a horror story with the theme '{theme}', "</w:t>
      </w:r>
    </w:p>
    <w:p w14:paraId="3D45D413" w14:textId="77777777" w:rsidR="000A4910" w:rsidRDefault="00000000">
      <w:r>
        <w:t>f"set in '{setting}', involving the following characters: {characters}. "</w:t>
      </w:r>
    </w:p>
    <w:p w14:paraId="3AE5AB6E" w14:textId="77777777" w:rsidR="000A4910" w:rsidRDefault="00000000">
      <w:r>
        <w:t>)</w:t>
      </w:r>
    </w:p>
    <w:p w14:paraId="17EE5C3A" w14:textId="77777777" w:rsidR="000A4910" w:rsidRDefault="00000000">
      <w:r>
        <w:t>if twist:</w:t>
      </w:r>
    </w:p>
    <w:p w14:paraId="2E54D891" w14:textId="77777777" w:rsidR="000A4910" w:rsidRDefault="00000000">
      <w:r>
        <w:t>prompt += f"Include this plot twist: {twist}."</w:t>
      </w:r>
    </w:p>
    <w:p w14:paraId="0804EEB2" w14:textId="77777777" w:rsidR="000A4910" w:rsidRDefault="000A4910"/>
    <w:p w14:paraId="4045E919" w14:textId="77777777" w:rsidR="000A4910" w:rsidRDefault="00000000">
      <w:r>
        <w:t>story = generate_story(prompt)</w:t>
      </w:r>
    </w:p>
    <w:p w14:paraId="550C3408" w14:textId="77777777" w:rsidR="000A4910" w:rsidRDefault="00000000">
      <w:r>
        <w:t>st.subheader("Your Horror Story")</w:t>
      </w:r>
    </w:p>
    <w:p w14:paraId="5034E97A" w14:textId="77777777" w:rsidR="000A4910" w:rsidRDefault="00000000">
      <w:r>
        <w:lastRenderedPageBreak/>
        <w:t>st.write(story)</w:t>
      </w:r>
    </w:p>
    <w:p w14:paraId="18EDCD9B" w14:textId="77777777" w:rsidR="000A4910" w:rsidRDefault="00000000">
      <w:r>
        <w:t>else:</w:t>
      </w:r>
    </w:p>
    <w:p w14:paraId="75F57671" w14:textId="77777777" w:rsidR="000A4910" w:rsidRDefault="00000000">
      <w:r>
        <w:t>st.warning("Please fill in all the required fields.")</w:t>
      </w:r>
    </w:p>
    <w:p w14:paraId="64CDC3A9" w14:textId="77777777" w:rsidR="000A4910" w:rsidRDefault="00000000">
      <w:pPr>
        <w:pStyle w:val="Heading1"/>
      </w:pPr>
      <w:r>
        <w:t>Running the App</w:t>
      </w:r>
    </w:p>
    <w:p w14:paraId="44D818EA" w14:textId="77777777" w:rsidR="000A4910" w:rsidRDefault="00000000">
      <w:r>
        <w:t>1. Open a terminal and navigate to the project folder:</w:t>
      </w:r>
    </w:p>
    <w:p w14:paraId="31409FC7" w14:textId="77777777" w:rsidR="000A4910" w:rsidRDefault="00000000">
      <w:r>
        <w:t>cd C:\Users\YourUsername\Desktop\horror_story_app</w:t>
      </w:r>
    </w:p>
    <w:p w14:paraId="173E55CF" w14:textId="77777777" w:rsidR="000A4910" w:rsidRDefault="000A4910"/>
    <w:p w14:paraId="4D6EA8BC" w14:textId="77777777" w:rsidR="000A4910" w:rsidRDefault="00000000">
      <w:r>
        <w:t>2. Run the app using the Python interpreter:</w:t>
      </w:r>
    </w:p>
    <w:p w14:paraId="294C1987" w14:textId="77777777" w:rsidR="000A4910" w:rsidRDefault="00000000">
      <w:r>
        <w:t>C:\Users\YourUsername\AppData\Local\Programs\Python\Python312\python.exe -m streamlit run app.py</w:t>
      </w:r>
    </w:p>
    <w:p w14:paraId="677C12BA" w14:textId="77777777" w:rsidR="000A4910" w:rsidRDefault="000A4910"/>
    <w:p w14:paraId="1DE75CBD" w14:textId="77777777" w:rsidR="000A4910" w:rsidRDefault="00000000">
      <w:r>
        <w:t>Or if Python is in PATH, simply use:</w:t>
      </w:r>
    </w:p>
    <w:p w14:paraId="4FDD791B" w14:textId="77777777" w:rsidR="000A4910" w:rsidRDefault="00000000">
      <w:r>
        <w:t>streamlit run app.py</w:t>
      </w:r>
    </w:p>
    <w:p w14:paraId="7E7BCE5B" w14:textId="77777777" w:rsidR="000A4910" w:rsidRDefault="00000000">
      <w:pPr>
        <w:pStyle w:val="Heading1"/>
      </w:pPr>
      <w:r>
        <w:t>Deploying to GitHub</w:t>
      </w:r>
    </w:p>
    <w:p w14:paraId="6EA8792F" w14:textId="77777777" w:rsidR="000A4910" w:rsidRDefault="00000000">
      <w:r>
        <w:t>1. Initialize Git:</w:t>
      </w:r>
    </w:p>
    <w:p w14:paraId="503DF14A" w14:textId="77777777" w:rsidR="000A4910" w:rsidRDefault="00000000">
      <w:r>
        <w:t>git init</w:t>
      </w:r>
    </w:p>
    <w:p w14:paraId="735E8F67" w14:textId="77777777" w:rsidR="000A4910" w:rsidRDefault="00000000">
      <w:r>
        <w:t>git add .</w:t>
      </w:r>
    </w:p>
    <w:p w14:paraId="0DB0555D" w14:textId="77777777" w:rsidR="000A4910" w:rsidRDefault="00000000">
      <w:r>
        <w:t>git commit -m "Initial commit"</w:t>
      </w:r>
    </w:p>
    <w:p w14:paraId="40C77679" w14:textId="77777777" w:rsidR="000A4910" w:rsidRDefault="000A4910"/>
    <w:p w14:paraId="3F18E7CF" w14:textId="77777777" w:rsidR="000A4910" w:rsidRDefault="00000000">
      <w:r>
        <w:t>2. Push to GitHub:</w:t>
      </w:r>
    </w:p>
    <w:p w14:paraId="3981C099" w14:textId="77777777" w:rsidR="000A4910" w:rsidRDefault="00000000">
      <w:r>
        <w:t>git remote add origin https://github.com/your-username/horror_story_app.git</w:t>
      </w:r>
    </w:p>
    <w:p w14:paraId="41C6839A" w14:textId="77777777" w:rsidR="000A4910" w:rsidRDefault="00000000">
      <w:r>
        <w:t>git branch -M main</w:t>
      </w:r>
    </w:p>
    <w:p w14:paraId="77B37280" w14:textId="77777777" w:rsidR="000A4910" w:rsidRDefault="00000000">
      <w:r>
        <w:t>git push -u origin main</w:t>
      </w:r>
    </w:p>
    <w:p w14:paraId="3A3C843F" w14:textId="77777777" w:rsidR="000A4910" w:rsidRDefault="00000000">
      <w:pPr>
        <w:pStyle w:val="Heading1"/>
      </w:pPr>
      <w:r>
        <w:t>Notes</w:t>
      </w:r>
    </w:p>
    <w:p w14:paraId="3EAA4685" w14:textId="77777777" w:rsidR="000A4910" w:rsidRDefault="00000000">
      <w:r>
        <w:t>- This app uses Gemini 1.5 Flash for fast and high-quality story generation.</w:t>
      </w:r>
    </w:p>
    <w:p w14:paraId="256029CB" w14:textId="77777777" w:rsidR="000A4910" w:rsidRDefault="00000000">
      <w:r>
        <w:lastRenderedPageBreak/>
        <w:t>- You must have a valid API key from https://makersuite.google.com/app.</w:t>
      </w:r>
    </w:p>
    <w:p w14:paraId="7530238A" w14:textId="77777777" w:rsidR="000A4910" w:rsidRDefault="00000000">
      <w:r>
        <w:t>- Never share your API key publicly.</w:t>
      </w:r>
    </w:p>
    <w:p w14:paraId="52D05A52" w14:textId="77777777" w:rsidR="000A4910" w:rsidRDefault="00000000">
      <w:pPr>
        <w:pStyle w:val="Heading1"/>
      </w:pPr>
      <w:r>
        <w:t>Optional Enhancements</w:t>
      </w:r>
    </w:p>
    <w:p w14:paraId="1E25D8ED" w14:textId="77777777" w:rsidR="000A4910" w:rsidRDefault="00000000">
      <w:r>
        <w:t>- Add PDF/Markdown export of the story.</w:t>
      </w:r>
    </w:p>
    <w:p w14:paraId="2CFFCD79" w14:textId="77777777" w:rsidR="000A4910" w:rsidRDefault="00000000">
      <w:r>
        <w:t>- Use a .env file for API key security.</w:t>
      </w:r>
    </w:p>
    <w:p w14:paraId="6C7A5879" w14:textId="77777777" w:rsidR="000A4910" w:rsidRDefault="00000000">
      <w:r>
        <w:t>- Add themes as dropdowns.</w:t>
      </w:r>
    </w:p>
    <w:p w14:paraId="2CA0F8AB" w14:textId="77777777" w:rsidR="000A4910" w:rsidRDefault="00000000">
      <w:r>
        <w:t>- Deploy using Streamlit Cloud or Hugging Face Spaces.</w:t>
      </w:r>
    </w:p>
    <w:sectPr w:rsidR="000A4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954625">
    <w:abstractNumId w:val="8"/>
  </w:num>
  <w:num w:numId="2" w16cid:durableId="639924614">
    <w:abstractNumId w:val="6"/>
  </w:num>
  <w:num w:numId="3" w16cid:durableId="897980499">
    <w:abstractNumId w:val="5"/>
  </w:num>
  <w:num w:numId="4" w16cid:durableId="245775041">
    <w:abstractNumId w:val="4"/>
  </w:num>
  <w:num w:numId="5" w16cid:durableId="1233614872">
    <w:abstractNumId w:val="7"/>
  </w:num>
  <w:num w:numId="6" w16cid:durableId="739399626">
    <w:abstractNumId w:val="3"/>
  </w:num>
  <w:num w:numId="7" w16cid:durableId="1915579865">
    <w:abstractNumId w:val="2"/>
  </w:num>
  <w:num w:numId="8" w16cid:durableId="472479645">
    <w:abstractNumId w:val="1"/>
  </w:num>
  <w:num w:numId="9" w16cid:durableId="128254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910"/>
    <w:rsid w:val="0015074B"/>
    <w:rsid w:val="0029639D"/>
    <w:rsid w:val="00326F90"/>
    <w:rsid w:val="00890953"/>
    <w:rsid w:val="00AA1D8D"/>
    <w:rsid w:val="00B312E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DBBC4"/>
  <w14:defaultImageDpi w14:val="300"/>
  <w15:docId w15:val="{DD713C5D-FE69-4673-B239-994A69F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gm kaushic</cp:lastModifiedBy>
  <cp:revision>2</cp:revision>
  <dcterms:created xsi:type="dcterms:W3CDTF">2013-12-23T23:15:00Z</dcterms:created>
  <dcterms:modified xsi:type="dcterms:W3CDTF">2025-06-18T10:07:00Z</dcterms:modified>
  <cp:category/>
</cp:coreProperties>
</file>